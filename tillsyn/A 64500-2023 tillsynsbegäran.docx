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64500-2023 i Bjurholms kommun</w:t>
      </w:r>
    </w:p>
    <w:p>
      <w:r>
        <w:t>Detta dokument behandlar höga naturvärden i avverkningsanmälan A 64500-2023 i Bjurholms kommun. Denna avverkningsanmälan inkom 2023-12-20 22:37:58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garnlav (NT), lunglav (NT), mörk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64500-2023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7087503, E 679986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