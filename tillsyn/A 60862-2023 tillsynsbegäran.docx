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60862-2023 i Bjurholms kommun</w:t>
      </w:r>
    </w:p>
    <w:p>
      <w:r>
        <w:t>Detta dokument behandlar höga naturvärden i avverkningsanmälan A 60862-2023 i Bjurholms kommun. Denna avverkningsanmälan inkom 2023-11-30 23:10:51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mörk kolflarnlav (NT), tallticka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60862-2023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7088620, E 679324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