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42207-2025 i Bjurholms kommun</w:t>
      </w:r>
    </w:p>
    <w:p>
      <w:r>
        <w:t>Detta dokument behandlar höga naturvärden i avverkningsanmälan A 42207-2025 i Bjurholms kommun. Denna avverkningsanmälan inkom 2025-09-04 11:51:48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rynkskinn (VU), garnlav (NT), granticka (NT), gränsticka (NT), kolflarnlav (NT), lunglav (NT), mörk kolflarnlav (NT), spillkråka (NT, §4), tretåig hackspett (NT, §4), ullticka (NT), veckticka (NT), vedflikmossa (NT), vedskivlav (NT), bårdlav (S), luddlav (S), mörk husmossa (S), norrlandslav (S), stuplav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2207-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7105879, E 693868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083058"/>
            <wp:docPr id="2" name="Picture 2"/>
            <wp:cNvGraphicFramePr>
              <a:graphicFrameLocks noChangeAspect="1"/>
            </wp:cNvGraphicFramePr>
            <a:graphic>
              <a:graphicData uri="http://schemas.openxmlformats.org/drawingml/2006/picture">
                <pic:pic>
                  <pic:nvPicPr>
                    <pic:cNvPr id="0" name="A 42207-2025 karta knärot.png"/>
                    <pic:cNvPicPr/>
                  </pic:nvPicPr>
                  <pic:blipFill>
                    <a:blip r:embed="rId17"/>
                    <a:stretch>
                      <a:fillRect/>
                    </a:stretch>
                  </pic:blipFill>
                  <pic:spPr>
                    <a:xfrm>
                      <a:off x="0" y="0"/>
                      <a:ext cx="5486400" cy="50830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7105879, E 693868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