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7915-2022 i Bjurholms kommun</w:t>
      </w:r>
    </w:p>
    <w:p>
      <w:r>
        <w:t>Detta dokument behandlar höga naturvärden i avverkningsanmälan A 7915-2022 i Bjurholms kommun. Denna avverkningsanmälan inkom 2022-02-16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lunglav (NT), mörk kolflarnlav (NT), spillkråka (NT, §4), tjäder (§4)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7915-2022 karta.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7088816, E 685184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spillkråka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