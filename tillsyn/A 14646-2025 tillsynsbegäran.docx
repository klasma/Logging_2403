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14646-2025 i Bjurholms kommun</w:t>
      </w:r>
    </w:p>
    <w:p>
      <w:r>
        <w:t>Detta dokument behandlar höga naturvärden i avverkningsanmälan A 14646-2025 i Bjurholms kommun. Denna avverkningsanmälan inkom 2025-03-26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lunglav (NT), spillkråka (NT, §4), ullticka (NT), violettgrå tagellav (NT), stuplav (S), vedticka (S), tjäder (§4),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4646-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7087122, E 706269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9.03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14646-2025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7087122, E 706269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