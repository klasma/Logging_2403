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33362-2024 i Bjurholms kommun</w:t>
      </w:r>
    </w:p>
    <w:p>
      <w:r>
        <w:t>Detta dokument behandlar höga naturvärden i avverkningsanmälan A 33362-2024 i Bjurholms kommun. Denna avverkningsanmälan inkom 2024-08-15 00:00:00 och omfattar 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knärot (VU, §8), gammelgransskål (NT), garnlav (NT), granticka (NT), lunglav (NT), rosenticka (NT), skrovellav (NT), talltita (NT, §4), ullticka (NT), vedtrappmossa (NT), bårdlav (S), gulnål (S), gulpudrad spiklav (S), luddlav (S), spindelblomster (S, §8), spädstarr (S), stuplav (S), vedticka (S), ögonpyrola (S), fläcknycklar (§8) och revlummer (§9).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84560"/>
            <wp:docPr id="1" name="Picture 1"/>
            <wp:cNvGraphicFramePr>
              <a:graphicFrameLocks noChangeAspect="1"/>
            </wp:cNvGraphicFramePr>
            <a:graphic>
              <a:graphicData uri="http://schemas.openxmlformats.org/drawingml/2006/picture">
                <pic:pic>
                  <pic:nvPicPr>
                    <pic:cNvPr id="0" name="A 33362-2024 karta.png"/>
                    <pic:cNvPicPr/>
                  </pic:nvPicPr>
                  <pic:blipFill>
                    <a:blip r:embed="rId16"/>
                    <a:stretch>
                      <a:fillRect/>
                    </a:stretch>
                  </pic:blipFill>
                  <pic:spPr>
                    <a:xfrm>
                      <a:off x="0" y="0"/>
                      <a:ext cx="5486400" cy="7784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7113002, E 699910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Gulpudrad spiklav</w:t>
      </w:r>
      <w:r>
        <w:t xml:space="preserve"> är en av de viktigaste karaktärsarterna för gamla grova ekar. Den har högt signalvärde och visar på jätteekar som ofta har en rik flora av andra sällsynta lavar. Förekomster på andra substrat än ek visar också på skyddsvärda trädbestånd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talltita (NT, §4), spindelblomster (S, §8),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10976229"/>
            <wp:docPr id="2" name="Picture 2"/>
            <wp:cNvGraphicFramePr>
              <a:graphicFrameLocks noChangeAspect="1"/>
            </wp:cNvGraphicFramePr>
            <a:graphic>
              <a:graphicData uri="http://schemas.openxmlformats.org/drawingml/2006/picture">
                <pic:pic>
                  <pic:nvPicPr>
                    <pic:cNvPr id="0" name="A 33362-2024 karta knärot.png"/>
                    <pic:cNvPicPr/>
                  </pic:nvPicPr>
                  <pic:blipFill>
                    <a:blip r:embed="rId17"/>
                    <a:stretch>
                      <a:fillRect/>
                    </a:stretch>
                  </pic:blipFill>
                  <pic:spPr>
                    <a:xfrm>
                      <a:off x="0" y="0"/>
                      <a:ext cx="5486400" cy="109762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7113002, E 699910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