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31193-2024 i Bjurholms kommun</w:t>
      </w:r>
    </w:p>
    <w:p>
      <w:r>
        <w:t>Detta dokument behandlar höga naturvärden i avverkningsanmälan A 31193-2024 i Bjurholms kommun. Denna avverkningsanmälan inkom 2024-07-30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ulltickeporing (VU), gammelgransskål (NT), garnlav (NT), grå blåbärsfältmätare (NT), lunglav (NT), silverfläckspraktmal (NT), talltita (NT, §4), ullticka (NT), vedtrappmossa (NT), bollvitmossa (S), dropptaggsvamp (S), korallblylav (S), luddlav (S), nästlav (S), skinnlav (S), spindelblomster (S, §8), thomsons trägnagare (S), kungsfågel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31193-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7114379, E 700173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Silverfläckspraktmal (NT)</w:t>
      </w:r>
      <w:r>
        <w:t xml:space="preserve"> är en sällsynt art som främst förekommer i anslutning till åldriga hålträd i områden med lång trädkontinuitet. Den är funnen i Sverige inom ett relativt stort utbredningsområde från Skåne till Norrbotten. Bristande kontinuitet av naturskogar och borttagning av gamla lövträd minskar successivt antalet kända lokaler. Silverfläckspraktmalen ingår i ett åtgärdsprogram för hotade arter (ÅGP)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1193-2024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7114379, E 700173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