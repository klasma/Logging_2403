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20608-2023 i Bjurholms kommun</w:t>
      </w:r>
    </w:p>
    <w:p>
      <w:r>
        <w:t>Detta dokument behandlar höga naturvärden i avverkningsanmälan A 20608-2023 i Bjurholms kommun. Denna avverkningsanmälan inkom 2023-05-11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goliatmusseron (VU), blå taggsvamp (NT), garnlav (NT), kolflarnlav (NT), kortskaftad ärgspik (NT), orange taggsvamp (NT), skrovlig taggsvamp (NT), svart taggsvamp (NT), vaddporing (NT), vedskivlav (NT) och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3072"/>
            <wp:docPr id="1" name="Picture 1"/>
            <wp:cNvGraphicFramePr>
              <a:graphicFrameLocks noChangeAspect="1"/>
            </wp:cNvGraphicFramePr>
            <a:graphic>
              <a:graphicData uri="http://schemas.openxmlformats.org/drawingml/2006/picture">
                <pic:pic>
                  <pic:nvPicPr>
                    <pic:cNvPr id="0" name="A 20608-2023 karta.png"/>
                    <pic:cNvPicPr/>
                  </pic:nvPicPr>
                  <pic:blipFill>
                    <a:blip r:embed="rId16"/>
                    <a:stretch>
                      <a:fillRect/>
                    </a:stretch>
                  </pic:blipFill>
                  <pic:spPr>
                    <a:xfrm>
                      <a:off x="0" y="0"/>
                      <a:ext cx="5486400" cy="300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7096062, E 687611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