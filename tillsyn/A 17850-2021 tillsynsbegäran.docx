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17850-2021 i Bjurholms kommun</w:t>
      </w:r>
    </w:p>
    <w:p>
      <w:r>
        <w:t>Detta dokument behandlar höga naturvärden i avverkningsanmälan A 17850-2021 i Bjurholms kommun. Denna avverkningsanmälan inkom 2021-04-14 22:20:54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vaddporing (NT), dropptaggsvamp (S), gullgröppa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7850-2021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7092822, E 681918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