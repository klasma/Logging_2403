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avverkningsanmälan A 14108-2023 i Bjurholms kommun. Denna avverkningsanmälan inkom 2023-03-24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14108-2023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 karta knärot.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7096156, E 705127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