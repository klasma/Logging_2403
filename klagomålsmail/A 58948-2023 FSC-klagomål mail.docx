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58948-2023 i Bjurholms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