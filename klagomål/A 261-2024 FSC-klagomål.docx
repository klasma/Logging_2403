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261-2024 i Bjurholms kommun</w:t>
      </w:r>
    </w:p>
    <w:p>
      <w:r>
        <w:t>Detta dokument behandlar höga naturvärden i avverkningsanmälan A 261-2024 i Bjurholms kommun. Denna avverkningsanmälan inkom 2024-01-03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lappticka (VU), ulltickeporing (VU), garnlav (NT), spillkråka (NT, §4), tretåig hackspett (NT, §4), ullticka (NT), spindelblomster (S, §8), vedticka (S), vanlig padda (§6)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7104142, E 712945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tretåig hackspett (NT, §4), spindelblomster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8.13 ha med buffertzonerna och får av detta skäl inte avverkas.</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261-2024 karta knärot.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7104142, E 712945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