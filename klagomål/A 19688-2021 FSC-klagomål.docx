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19688-2021 i Bjurholms kommun</w:t>
      </w:r>
    </w:p>
    <w:p>
      <w:r>
        <w:t>Detta dokument behandlar höga naturvärden i avverkningsanmälan A 19688-2021 i Bjurholms kommun. Denna avverkningsanmälan inkom 2021-04-26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tornseglare (EN, §4), gräddporing (VU), blanksvart spiklav (NT), blågrå svartspik (NT), brunpudrad nållav (NT), dvärgbägarlav (NT), garnlav (NT), granticka (NT), kolflarnlav (NT), kortskaftad ärgspik (NT), kådvaxskinn (NT), lunglav (NT), mörk kolflarnlav (NT), spillkråka (NT, §4), talltita (NT, §4), tretåig hackspett (NT, §4), ullticka (NT), vedflamlav (NT), vedskivlav (NT), vitgrynig nållav (NT), dropptaggsvamp (S), luddlav (S), nästlav (S), spindelblomster (S, §8), stuplav (S), vedticka (S), ögonpyrola (S), kungsfågel (§4), lavskrika (§4) och fläcknycklar (§8).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9688-2021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7107107, E 685365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tornseglare (EN, §4), spillkråka (NT, §4), talltita (NT, §4), tretåig hackspett (NT, §4), spindelblomster (S, §8), kungsfågel (§4),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