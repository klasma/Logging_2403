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64501-2023 i Bjurholms kommun</w:t>
      </w:r>
    </w:p>
    <w:p>
      <w:r>
        <w:t>Detta dokument behandlar höga naturvärden i avverkningsanmälan A 64501-2023 i Bjurholms kommun. Denna avverkningsanmälan inkom 2023-12-20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dvärgbägarlav (NT), garnlav (NT), mörk kolflarnlav (NT), talltita (NT, §4), tretåig hackspett (NT, §4), ullticka (NT), vedskivlav (NT), vitgrynig nållav (NT), björksplintborre (S), bårdlav (S), kornig nållav (S), norrlandslav (S), skinnlav (S), spindelblomster (S, §8), stuplav (S), vedticka (S), kungsfågel (§4)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64501-2023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7087084, E 680833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9194747"/>
            <wp:docPr id="2" name="Picture 2"/>
            <wp:cNvGraphicFramePr>
              <a:graphicFrameLocks noChangeAspect="1"/>
            </wp:cNvGraphicFramePr>
            <a:graphic>
              <a:graphicData uri="http://schemas.openxmlformats.org/drawingml/2006/picture">
                <pic:pic>
                  <pic:nvPicPr>
                    <pic:cNvPr id="0" name="A 64501-2023 karta knärot.png"/>
                    <pic:cNvPicPr/>
                  </pic:nvPicPr>
                  <pic:blipFill>
                    <a:blip r:embed="rId17"/>
                    <a:stretch>
                      <a:fillRect/>
                    </a:stretch>
                  </pic:blipFill>
                  <pic:spPr>
                    <a:xfrm>
                      <a:off x="0" y="0"/>
                      <a:ext cx="5486400" cy="9194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7087084, E 680833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