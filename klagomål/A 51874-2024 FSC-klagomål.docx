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51874-2024 i Bjurholms kommun</w:t>
      </w:r>
    </w:p>
    <w:p>
      <w:r>
        <w:t>Detta dokument behandlar höga naturvärden i avverkningsanmälan A 51874-2024 i Bjurholms kommun. Denna avverkningsanmälan inkom 2024-11-11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gammelgransskål (NT), garnlav (NT), granticka (NT), lunglav (NT), spillkråka (NT, §4), talltita (NT, §4), tretåig hackspett (NT, §4), ullticka (NT), bårdlav (S), skör kvastmossa (S), stuplav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1874-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7092255, E 711155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