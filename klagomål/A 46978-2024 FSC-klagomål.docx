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46978-2024 i Bjurholms kommun</w:t>
      </w:r>
    </w:p>
    <w:p>
      <w:r>
        <w:t>Detta dokument behandlar höga naturvärden i avverkningsanmälan A 46978-2024 i Bjurholms kommun. Denna avverkningsanmälan inkom 2024-10-21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tornseglare (EN, §4), fläckporing (VU), blanksvart spiklav (NT), dvärgbägarlav (NT), garnlav (NT), granticka (NT), kolflarnlav (NT), mörk kolflarnlav (NT), nordtagging (NT), talltita (NT, §4), vedflamlav (NT), vedskivlav (NT), violettgrå tagellav (NT), vitplätt (NT), dropptaggsvamp (S), nästlav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6978-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7091049, E 672792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tornseglare (EN,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