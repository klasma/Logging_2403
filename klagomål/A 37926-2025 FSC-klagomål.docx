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37926-2025 i Bjurholms kommun</w:t>
      </w:r>
    </w:p>
    <w:p>
      <w:r>
        <w:t>Detta dokument behandlar höga naturvärden i avverkningsanmälan A 37926-2025 i Bjurholms kommun. Denna avverkningsanmälan inkom 2025-08-11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doftskinn (NT), garnlav (NT), gränsticka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926-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7087041, E 683533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