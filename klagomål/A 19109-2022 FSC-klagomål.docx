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19109-2022 i Bjurholms kommun</w:t>
      </w:r>
    </w:p>
    <w:p>
      <w:r>
        <w:t>Detta dokument behandlar höga naturvärden i avverkningsanmälan A 19109-2022 i Bjurholms kommun. Denna avverkningsanmälan inkom 2022-05-10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gammelgransskål (NT), garnlav (NT), granticka (NT), järpe (NT, §4), lunglav (NT), motaggsvamp (NT), tretåig hackspett (NT, §4), ullticka (NT), violettgrå tagellav (NT), bollvitmossa (S), bårdlav (S), grönpyrola (S), plattlummer (S, §9),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7086375, E 708469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