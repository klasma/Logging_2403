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18046-2025 i Bjurholms kommun</w:t>
      </w:r>
    </w:p>
    <w:p>
      <w:r>
        <w:t>Detta dokument behandlar höga naturvärden i avverkningsanmälan A 18046-2025 i Bjurholms kommun. Denna avverkningsanmälan inkom 2025-04-14 11:09:55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granticka (NT), ullticka (NT), spindelblomster (S, §8), vedticka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3850"/>
            <wp:docPr id="1" name="Picture 1"/>
            <wp:cNvGraphicFramePr>
              <a:graphicFrameLocks noChangeAspect="1"/>
            </wp:cNvGraphicFramePr>
            <a:graphic>
              <a:graphicData uri="http://schemas.openxmlformats.org/drawingml/2006/picture">
                <pic:pic>
                  <pic:nvPicPr>
                    <pic:cNvPr id="0" name="A 18046-2025 karta.png"/>
                    <pic:cNvPicPr/>
                  </pic:nvPicPr>
                  <pic:blipFill>
                    <a:blip r:embed="rId16"/>
                    <a:stretch>
                      <a:fillRect/>
                    </a:stretch>
                  </pic:blipFill>
                  <pic:spPr>
                    <a:xfrm>
                      <a:off x="0" y="0"/>
                      <a:ext cx="5486400" cy="44938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7106457, E 715403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spindelblomster (S, §8) och fläcknycklar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