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38585-2025 i Bjurholms kommun</w:t>
      </w:r>
    </w:p>
    <w:p>
      <w:r>
        <w:t>Detta dokument behandlar höga naturvärden i avverkningsanmälan A 38585-2025 i Bjurholms kommun. Denna avverkningsanmälan inkom 2025-08-15 11:16:55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mörk kolflarnlav (NT), talltita (NT, §4) och huggorm (§6).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38585-2025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7087142, E 681630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